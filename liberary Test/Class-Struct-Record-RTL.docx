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E17E2" w14:textId="1A54050C" w:rsidR="0032183F" w:rsidRDefault="0012687E" w:rsidP="0012687E">
      <w:pPr>
        <w:pStyle w:val="Heading1"/>
        <w:jc w:val="right"/>
        <w:rPr>
          <w:rFonts w:hint="cs"/>
          <w:rtl/>
          <w:lang w:bidi="ar-AE"/>
        </w:rPr>
      </w:pPr>
      <w:r>
        <w:rPr>
          <w:rFonts w:hint="cs"/>
          <w:rtl/>
          <w:lang w:bidi="ar-AE"/>
        </w:rPr>
        <w:t xml:space="preserve"> </w:t>
      </w:r>
      <w:r>
        <w:t>C#</w:t>
      </w:r>
      <w:r>
        <w:rPr>
          <w:rFonts w:hint="cs"/>
          <w:rtl/>
          <w:lang w:bidi="ar-AE"/>
        </w:rPr>
        <w:t xml:space="preserve"> </w:t>
      </w:r>
      <w:r>
        <w:rPr>
          <w:rFonts w:hint="cs"/>
          <w:rtl/>
          <w:lang w:bidi="ar-AE"/>
        </w:rPr>
        <w:t xml:space="preserve">في </w:t>
      </w:r>
      <w:r w:rsidRPr="0012687E">
        <w:rPr>
          <w:lang w:bidi="ar-AE"/>
        </w:rPr>
        <w:t xml:space="preserve">Class </w:t>
      </w:r>
      <w:r w:rsidRPr="0012687E">
        <w:rPr>
          <w:rFonts w:cs="Times New Roman" w:hint="cs"/>
          <w:rtl/>
          <w:lang w:bidi="ar-AE"/>
        </w:rPr>
        <w:t>و</w:t>
      </w:r>
      <w:r w:rsidRPr="0012687E">
        <w:rPr>
          <w:lang w:bidi="ar-AE"/>
        </w:rPr>
        <w:t xml:space="preserve"> Struct </w:t>
      </w:r>
      <w:r w:rsidRPr="0012687E">
        <w:rPr>
          <w:rFonts w:cs="Times New Roman" w:hint="cs"/>
          <w:rtl/>
          <w:lang w:bidi="ar-AE"/>
        </w:rPr>
        <w:t>و</w:t>
      </w:r>
      <w:r w:rsidRPr="0012687E">
        <w:rPr>
          <w:lang w:bidi="ar-AE"/>
        </w:rPr>
        <w:t xml:space="preserve"> Record</w:t>
      </w:r>
      <w:r>
        <w:t xml:space="preserve"> </w:t>
      </w:r>
      <w:r>
        <w:rPr>
          <w:rFonts w:hint="cs"/>
          <w:rtl/>
          <w:lang w:bidi="ar-AE"/>
        </w:rPr>
        <w:t>الفرق بين</w:t>
      </w:r>
    </w:p>
    <w:p w14:paraId="4BF70647" w14:textId="77777777" w:rsidR="0032183F" w:rsidRDefault="00000000">
      <w:pPr>
        <w:pStyle w:val="Heading2"/>
        <w:bidi/>
      </w:pPr>
      <w:r>
        <w:t>1. Class (الكلاس)</w:t>
      </w:r>
    </w:p>
    <w:p w14:paraId="5EB8AF14" w14:textId="77777777" w:rsidR="0032183F" w:rsidRDefault="00000000">
      <w:pPr>
        <w:bidi/>
      </w:pPr>
      <w:r>
        <w:rPr>
          <w:sz w:val="24"/>
        </w:rPr>
        <w:t>✔ نوع مرجعي (Reference Type) → يتخزن في الـ Heap</w:t>
      </w:r>
    </w:p>
    <w:p w14:paraId="6E217192" w14:textId="77777777" w:rsidR="0032183F" w:rsidRDefault="00000000">
      <w:pPr>
        <w:bidi/>
      </w:pPr>
      <w:r>
        <w:rPr>
          <w:sz w:val="24"/>
        </w:rPr>
        <w:t>✔ عند تمرير كائن من كلاس يتم تمرير المرجع (العنوان) وليس نسخة جديدة</w:t>
      </w:r>
    </w:p>
    <w:p w14:paraId="140EF00B" w14:textId="77777777" w:rsidR="0032183F" w:rsidRDefault="00000000">
      <w:pPr>
        <w:bidi/>
      </w:pPr>
      <w:r>
        <w:rPr>
          <w:sz w:val="24"/>
        </w:rPr>
        <w:t>✔ يدعم الوراثة (Inheritance) وتعدد الأشكال (Polymorphism)</w:t>
      </w:r>
    </w:p>
    <w:p w14:paraId="1C1B8F2B" w14:textId="77777777" w:rsidR="0032183F" w:rsidRDefault="00000000">
      <w:pPr>
        <w:bidi/>
      </w:pPr>
      <w:r>
        <w:rPr>
          <w:sz w:val="24"/>
        </w:rPr>
        <w:t>✔ يُستخدم مع الكائنات الكبيرة والمعقدة</w:t>
      </w:r>
    </w:p>
    <w:p w14:paraId="68502ECC" w14:textId="77777777" w:rsidR="0032183F" w:rsidRDefault="00000000">
      <w:pPr>
        <w:bidi/>
      </w:pPr>
      <w:r>
        <w:t>مثال:</w:t>
      </w:r>
    </w:p>
    <w:p w14:paraId="67204191" w14:textId="77777777" w:rsidR="0032183F" w:rsidRDefault="00000000">
      <w:r>
        <w:br/>
        <w:t>class Person</w:t>
      </w:r>
      <w:r>
        <w:br/>
        <w:t>{</w:t>
      </w:r>
      <w:r>
        <w:br/>
        <w:t xml:space="preserve">    public string Name </w:t>
      </w:r>
      <w:proofErr w:type="gramStart"/>
      <w:r>
        <w:t>{ get</w:t>
      </w:r>
      <w:proofErr w:type="gramEnd"/>
      <w:r>
        <w:t>; set; }</w:t>
      </w:r>
      <w:r>
        <w:br/>
        <w:t xml:space="preserve">    public int Age { get; set; }</w:t>
      </w:r>
      <w:r>
        <w:br/>
        <w:t>}</w:t>
      </w:r>
      <w:r>
        <w:br/>
      </w:r>
    </w:p>
    <w:p w14:paraId="5B80425F" w14:textId="77777777" w:rsidR="0032183F" w:rsidRDefault="00000000">
      <w:pPr>
        <w:pStyle w:val="Heading2"/>
        <w:bidi/>
      </w:pPr>
      <w:r>
        <w:t>2. Struct (الاستراكت)</w:t>
      </w:r>
    </w:p>
    <w:p w14:paraId="627F2986" w14:textId="77777777" w:rsidR="0032183F" w:rsidRDefault="00000000">
      <w:pPr>
        <w:bidi/>
      </w:pPr>
      <w:r>
        <w:rPr>
          <w:sz w:val="24"/>
        </w:rPr>
        <w:t>✔ نوع قيمي (Value Type) → يتخزن في الـ Stack</w:t>
      </w:r>
    </w:p>
    <w:p w14:paraId="4368F2EA" w14:textId="77777777" w:rsidR="0032183F" w:rsidRDefault="00000000">
      <w:pPr>
        <w:bidi/>
      </w:pPr>
      <w:r>
        <w:rPr>
          <w:sz w:val="24"/>
        </w:rPr>
        <w:t>✔ عند تمريره يتم نسخ البيانات وليس المرجع</w:t>
      </w:r>
    </w:p>
    <w:p w14:paraId="2C3BD0CD" w14:textId="77777777" w:rsidR="0032183F" w:rsidRDefault="00000000">
      <w:pPr>
        <w:bidi/>
      </w:pPr>
      <w:r>
        <w:rPr>
          <w:sz w:val="24"/>
        </w:rPr>
        <w:t>✔ لا يدعم الوراثة (لكن ممكن يطبق Interfaces)</w:t>
      </w:r>
    </w:p>
    <w:p w14:paraId="0DC6217E" w14:textId="77777777" w:rsidR="0032183F" w:rsidRDefault="00000000">
      <w:pPr>
        <w:bidi/>
      </w:pPr>
      <w:r>
        <w:rPr>
          <w:sz w:val="24"/>
        </w:rPr>
        <w:t>✔ أسرع في الأداء مع البيانات الصغيرة</w:t>
      </w:r>
    </w:p>
    <w:p w14:paraId="04FF8A29" w14:textId="77777777" w:rsidR="0032183F" w:rsidRDefault="00000000">
      <w:pPr>
        <w:bidi/>
      </w:pPr>
      <w:r>
        <w:rPr>
          <w:sz w:val="24"/>
        </w:rPr>
        <w:t>✔ يُستخدم للبيانات البسيطة مثل (الإحداثيات)</w:t>
      </w:r>
    </w:p>
    <w:p w14:paraId="5A6400E3" w14:textId="77777777" w:rsidR="0032183F" w:rsidRDefault="00000000">
      <w:pPr>
        <w:bidi/>
      </w:pPr>
      <w:r>
        <w:t>مثال:</w:t>
      </w:r>
    </w:p>
    <w:p w14:paraId="4982F4EF" w14:textId="77777777" w:rsidR="0032183F" w:rsidRDefault="00000000">
      <w:r>
        <w:br/>
        <w:t>struct Point</w:t>
      </w:r>
      <w:r>
        <w:br/>
        <w:t>{</w:t>
      </w:r>
      <w:r>
        <w:br/>
        <w:t xml:space="preserve">    public int X { get; set; }</w:t>
      </w:r>
      <w:r>
        <w:br/>
        <w:t xml:space="preserve">    public int Y { get; set; }</w:t>
      </w:r>
      <w:r>
        <w:br/>
        <w:t>}</w:t>
      </w:r>
      <w:r>
        <w:br/>
      </w:r>
    </w:p>
    <w:p w14:paraId="3FFB40F4" w14:textId="77777777" w:rsidR="0032183F" w:rsidRDefault="00000000">
      <w:pPr>
        <w:pStyle w:val="Heading2"/>
        <w:bidi/>
      </w:pPr>
      <w:r>
        <w:lastRenderedPageBreak/>
        <w:t>3. Record (الريكورد)</w:t>
      </w:r>
    </w:p>
    <w:p w14:paraId="24F79919" w14:textId="77777777" w:rsidR="0032183F" w:rsidRDefault="00000000">
      <w:pPr>
        <w:bidi/>
      </w:pPr>
      <w:r>
        <w:rPr>
          <w:sz w:val="24"/>
        </w:rPr>
        <w:t>✔ نوع مرجعي (Reference Type) مثل الكلاس (ويدعم record struct أيضًا)</w:t>
      </w:r>
    </w:p>
    <w:p w14:paraId="49B9205C" w14:textId="77777777" w:rsidR="0032183F" w:rsidRDefault="00000000">
      <w:pPr>
        <w:bidi/>
      </w:pPr>
      <w:r>
        <w:rPr>
          <w:sz w:val="24"/>
        </w:rPr>
        <w:t>✔ مخصص للعمل مع البيانات الثابتة (Immutable)</w:t>
      </w:r>
    </w:p>
    <w:p w14:paraId="5E1B3FD0" w14:textId="77777777" w:rsidR="0032183F" w:rsidRDefault="00000000">
      <w:pPr>
        <w:bidi/>
      </w:pPr>
      <w:r>
        <w:rPr>
          <w:sz w:val="24"/>
        </w:rPr>
        <w:t>✔ المقارنة تكون بالقيمة (Value-based Equality) افتراضياً</w:t>
      </w:r>
    </w:p>
    <w:p w14:paraId="566BF8F6" w14:textId="77777777" w:rsidR="0032183F" w:rsidRDefault="00000000">
      <w:pPr>
        <w:bidi/>
      </w:pPr>
      <w:r>
        <w:rPr>
          <w:sz w:val="24"/>
        </w:rPr>
        <w:t>✔ يُستخدم غالباً في الـ DTOs ونقل البيانات</w:t>
      </w:r>
    </w:p>
    <w:p w14:paraId="073ACC83" w14:textId="77777777" w:rsidR="0032183F" w:rsidRDefault="00000000">
      <w:pPr>
        <w:bidi/>
      </w:pPr>
      <w:r>
        <w:rPr>
          <w:sz w:val="24"/>
        </w:rPr>
        <w:t>✔ يدعم الوراثة مثل الكلاس</w:t>
      </w:r>
    </w:p>
    <w:p w14:paraId="75C47A94" w14:textId="77777777" w:rsidR="0032183F" w:rsidRDefault="00000000">
      <w:pPr>
        <w:bidi/>
      </w:pPr>
      <w:r>
        <w:t>مثال:</w:t>
      </w:r>
    </w:p>
    <w:p w14:paraId="0D9F7A6D" w14:textId="77777777" w:rsidR="0032183F" w:rsidRDefault="00000000">
      <w:r>
        <w:br/>
        <w:t>record Person(string Name, int Age);</w:t>
      </w:r>
      <w:r>
        <w:br/>
      </w:r>
      <w:r>
        <w:br/>
        <w:t>var p1 = new Person("Ali", 30);</w:t>
      </w:r>
      <w:r>
        <w:br/>
        <w:t>var p2 = new Person("Ali", 30);</w:t>
      </w:r>
      <w:r>
        <w:br/>
      </w:r>
      <w:r>
        <w:br/>
        <w:t>Console.WriteLine(p1 == p2); // True (مقارنة بالقيمة)</w:t>
      </w:r>
      <w:r>
        <w:br/>
      </w:r>
    </w:p>
    <w:p w14:paraId="3A286869" w14:textId="77777777" w:rsidR="0032183F" w:rsidRDefault="00000000">
      <w:pPr>
        <w:pStyle w:val="Heading2"/>
        <w:bidi/>
      </w:pPr>
      <w:r>
        <w:t>جدول مقارنة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2183F" w14:paraId="689EBEF0" w14:textId="77777777">
        <w:tc>
          <w:tcPr>
            <w:tcW w:w="2160" w:type="dxa"/>
          </w:tcPr>
          <w:p w14:paraId="3B3A628E" w14:textId="77777777" w:rsidR="0032183F" w:rsidRDefault="00000000">
            <w:r>
              <w:t>الميزة</w:t>
            </w:r>
          </w:p>
        </w:tc>
        <w:tc>
          <w:tcPr>
            <w:tcW w:w="2160" w:type="dxa"/>
          </w:tcPr>
          <w:p w14:paraId="49E3B654" w14:textId="77777777" w:rsidR="0032183F" w:rsidRDefault="00000000">
            <w:r>
              <w:t>Class</w:t>
            </w:r>
          </w:p>
        </w:tc>
        <w:tc>
          <w:tcPr>
            <w:tcW w:w="2160" w:type="dxa"/>
          </w:tcPr>
          <w:p w14:paraId="3FD69F10" w14:textId="77777777" w:rsidR="0032183F" w:rsidRDefault="00000000">
            <w:r>
              <w:t>Struct</w:t>
            </w:r>
          </w:p>
        </w:tc>
        <w:tc>
          <w:tcPr>
            <w:tcW w:w="2160" w:type="dxa"/>
          </w:tcPr>
          <w:p w14:paraId="27A10DE4" w14:textId="77777777" w:rsidR="0032183F" w:rsidRDefault="00000000">
            <w:r>
              <w:t>Record</w:t>
            </w:r>
          </w:p>
        </w:tc>
      </w:tr>
      <w:tr w:rsidR="0032183F" w14:paraId="6F9F91B8" w14:textId="77777777">
        <w:tc>
          <w:tcPr>
            <w:tcW w:w="2160" w:type="dxa"/>
          </w:tcPr>
          <w:p w14:paraId="2D0FF899" w14:textId="77777777" w:rsidR="0032183F" w:rsidRDefault="00000000">
            <w:r>
              <w:t>نوع التخزين</w:t>
            </w:r>
          </w:p>
        </w:tc>
        <w:tc>
          <w:tcPr>
            <w:tcW w:w="2160" w:type="dxa"/>
          </w:tcPr>
          <w:p w14:paraId="58C0BF47" w14:textId="77777777" w:rsidR="0032183F" w:rsidRDefault="00000000">
            <w:r>
              <w:t>مرجعي (Heap)</w:t>
            </w:r>
          </w:p>
        </w:tc>
        <w:tc>
          <w:tcPr>
            <w:tcW w:w="2160" w:type="dxa"/>
          </w:tcPr>
          <w:p w14:paraId="7576DB62" w14:textId="77777777" w:rsidR="0032183F" w:rsidRDefault="00000000">
            <w:r>
              <w:t>قيمي (Stack)</w:t>
            </w:r>
          </w:p>
        </w:tc>
        <w:tc>
          <w:tcPr>
            <w:tcW w:w="2160" w:type="dxa"/>
          </w:tcPr>
          <w:p w14:paraId="6BCB4193" w14:textId="77777777" w:rsidR="0032183F" w:rsidRDefault="00000000">
            <w:r>
              <w:t>مرجعي (Heap)</w:t>
            </w:r>
          </w:p>
        </w:tc>
      </w:tr>
      <w:tr w:rsidR="0032183F" w14:paraId="72A677A6" w14:textId="77777777">
        <w:tc>
          <w:tcPr>
            <w:tcW w:w="2160" w:type="dxa"/>
          </w:tcPr>
          <w:p w14:paraId="57A640A5" w14:textId="77777777" w:rsidR="0032183F" w:rsidRDefault="00000000">
            <w:r>
              <w:t>طريقة المساواة</w:t>
            </w:r>
          </w:p>
        </w:tc>
        <w:tc>
          <w:tcPr>
            <w:tcW w:w="2160" w:type="dxa"/>
          </w:tcPr>
          <w:p w14:paraId="200ADD13" w14:textId="77777777" w:rsidR="0032183F" w:rsidRDefault="00000000">
            <w:r>
              <w:t>مرجعية (Reference)</w:t>
            </w:r>
          </w:p>
        </w:tc>
        <w:tc>
          <w:tcPr>
            <w:tcW w:w="2160" w:type="dxa"/>
          </w:tcPr>
          <w:p w14:paraId="5BCFE14A" w14:textId="77777777" w:rsidR="0032183F" w:rsidRDefault="00000000">
            <w:r>
              <w:t>بالقيمة (Value)</w:t>
            </w:r>
          </w:p>
        </w:tc>
        <w:tc>
          <w:tcPr>
            <w:tcW w:w="2160" w:type="dxa"/>
          </w:tcPr>
          <w:p w14:paraId="5102C759" w14:textId="77777777" w:rsidR="0032183F" w:rsidRDefault="00000000">
            <w:r>
              <w:t>بالقيمة (Value)</w:t>
            </w:r>
          </w:p>
        </w:tc>
      </w:tr>
      <w:tr w:rsidR="0032183F" w14:paraId="4EA4BE3B" w14:textId="77777777">
        <w:tc>
          <w:tcPr>
            <w:tcW w:w="2160" w:type="dxa"/>
          </w:tcPr>
          <w:p w14:paraId="7748FEBB" w14:textId="77777777" w:rsidR="0032183F" w:rsidRDefault="00000000">
            <w:r>
              <w:t>الوراثة</w:t>
            </w:r>
          </w:p>
        </w:tc>
        <w:tc>
          <w:tcPr>
            <w:tcW w:w="2160" w:type="dxa"/>
          </w:tcPr>
          <w:p w14:paraId="46614DA2" w14:textId="77777777" w:rsidR="0032183F" w:rsidRDefault="00000000">
            <w:r>
              <w:t>نعم</w:t>
            </w:r>
          </w:p>
        </w:tc>
        <w:tc>
          <w:tcPr>
            <w:tcW w:w="2160" w:type="dxa"/>
          </w:tcPr>
          <w:p w14:paraId="1DEC29E1" w14:textId="77777777" w:rsidR="0032183F" w:rsidRDefault="00000000">
            <w:r>
              <w:t>لا (إلا انترفيس)</w:t>
            </w:r>
          </w:p>
        </w:tc>
        <w:tc>
          <w:tcPr>
            <w:tcW w:w="2160" w:type="dxa"/>
          </w:tcPr>
          <w:p w14:paraId="080F510B" w14:textId="77777777" w:rsidR="0032183F" w:rsidRDefault="00000000">
            <w:r>
              <w:t>نعم</w:t>
            </w:r>
          </w:p>
        </w:tc>
      </w:tr>
      <w:tr w:rsidR="0032183F" w14:paraId="30F5CF64" w14:textId="77777777">
        <w:tc>
          <w:tcPr>
            <w:tcW w:w="2160" w:type="dxa"/>
          </w:tcPr>
          <w:p w14:paraId="2122AFDB" w14:textId="77777777" w:rsidR="0032183F" w:rsidRDefault="00000000">
            <w:r>
              <w:t>الاستخدام</w:t>
            </w:r>
          </w:p>
        </w:tc>
        <w:tc>
          <w:tcPr>
            <w:tcW w:w="2160" w:type="dxa"/>
          </w:tcPr>
          <w:p w14:paraId="4AC136E8" w14:textId="77777777" w:rsidR="0032183F" w:rsidRDefault="00000000">
            <w:r>
              <w:t>كائنات كبيرة ومعقدة</w:t>
            </w:r>
          </w:p>
        </w:tc>
        <w:tc>
          <w:tcPr>
            <w:tcW w:w="2160" w:type="dxa"/>
          </w:tcPr>
          <w:p w14:paraId="71642DA8" w14:textId="77777777" w:rsidR="0032183F" w:rsidRDefault="00000000">
            <w:r>
              <w:t>بيانات صغيرة</w:t>
            </w:r>
          </w:p>
        </w:tc>
        <w:tc>
          <w:tcPr>
            <w:tcW w:w="2160" w:type="dxa"/>
          </w:tcPr>
          <w:p w14:paraId="2B387BE5" w14:textId="77777777" w:rsidR="0032183F" w:rsidRDefault="00000000">
            <w:r>
              <w:t>DTOs / Immutable</w:t>
            </w:r>
          </w:p>
        </w:tc>
      </w:tr>
      <w:tr w:rsidR="0032183F" w14:paraId="4DD15170" w14:textId="77777777">
        <w:tc>
          <w:tcPr>
            <w:tcW w:w="2160" w:type="dxa"/>
          </w:tcPr>
          <w:p w14:paraId="612208F1" w14:textId="77777777" w:rsidR="0032183F" w:rsidRDefault="00000000">
            <w:r>
              <w:t>إمكانية التغيير</w:t>
            </w:r>
          </w:p>
        </w:tc>
        <w:tc>
          <w:tcPr>
            <w:tcW w:w="2160" w:type="dxa"/>
          </w:tcPr>
          <w:p w14:paraId="71BDE8AE" w14:textId="77777777" w:rsidR="0032183F" w:rsidRDefault="00000000">
            <w:r>
              <w:t>Mutable</w:t>
            </w:r>
          </w:p>
        </w:tc>
        <w:tc>
          <w:tcPr>
            <w:tcW w:w="2160" w:type="dxa"/>
          </w:tcPr>
          <w:p w14:paraId="1D9440F7" w14:textId="77777777" w:rsidR="0032183F" w:rsidRDefault="00000000">
            <w:r>
              <w:t>Mutable</w:t>
            </w:r>
          </w:p>
        </w:tc>
        <w:tc>
          <w:tcPr>
            <w:tcW w:w="2160" w:type="dxa"/>
          </w:tcPr>
          <w:p w14:paraId="5B8D10FB" w14:textId="77777777" w:rsidR="0032183F" w:rsidRDefault="00000000">
            <w:r>
              <w:t>Immutable افتراضياً</w:t>
            </w:r>
          </w:p>
        </w:tc>
      </w:tr>
    </w:tbl>
    <w:p w14:paraId="722E10DF" w14:textId="77777777" w:rsidR="0032183F" w:rsidRDefault="00000000">
      <w:pPr>
        <w:pStyle w:val="Heading2"/>
        <w:bidi/>
      </w:pPr>
      <w:r>
        <w:t>مثال عملي يوضح الفرق</w:t>
      </w:r>
    </w:p>
    <w:p w14:paraId="6C4A3D62" w14:textId="77777777" w:rsidR="0032183F" w:rsidRDefault="00000000">
      <w:r>
        <w:br/>
        <w:t>class C { public int X { get; set; } }</w:t>
      </w:r>
      <w:r>
        <w:br/>
        <w:t>struct S { public int X { get; set; } }</w:t>
      </w:r>
      <w:r>
        <w:br/>
        <w:t>record R(int X);</w:t>
      </w:r>
      <w:r>
        <w:br/>
      </w:r>
      <w:r>
        <w:br/>
        <w:t>var c1 = new C { X = 5 };</w:t>
      </w:r>
      <w:r>
        <w:br/>
        <w:t>var c2 = new C { X = 5 };</w:t>
      </w:r>
      <w:r>
        <w:br/>
        <w:t>Console.WriteLine(c1 == c2); // False (مقارنة مرجع)</w:t>
      </w:r>
      <w:r>
        <w:br/>
      </w:r>
      <w:r>
        <w:br/>
      </w:r>
      <w:r>
        <w:lastRenderedPageBreak/>
        <w:t>var s1 = new S { X = 5 };</w:t>
      </w:r>
      <w:r>
        <w:br/>
        <w:t>var s2 = new S { X = 5 };</w:t>
      </w:r>
      <w:r>
        <w:br/>
        <w:t>Console.WriteLine(s1.Equals(s2)); // True (مقارنة قيمة)</w:t>
      </w:r>
      <w:r>
        <w:br/>
      </w:r>
      <w:r>
        <w:br/>
        <w:t>var r1 = new R(5);</w:t>
      </w:r>
      <w:r>
        <w:br/>
        <w:t>var r2 = new R(5);</w:t>
      </w:r>
      <w:r>
        <w:br/>
        <w:t>Console.WriteLine(r1 == r2); // True (مقارنة قيمة)</w:t>
      </w:r>
      <w:r>
        <w:br/>
      </w:r>
    </w:p>
    <w:sectPr w:rsidR="003218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449091">
    <w:abstractNumId w:val="8"/>
  </w:num>
  <w:num w:numId="2" w16cid:durableId="257258877">
    <w:abstractNumId w:val="6"/>
  </w:num>
  <w:num w:numId="3" w16cid:durableId="1841192273">
    <w:abstractNumId w:val="5"/>
  </w:num>
  <w:num w:numId="4" w16cid:durableId="558900128">
    <w:abstractNumId w:val="4"/>
  </w:num>
  <w:num w:numId="5" w16cid:durableId="1049377476">
    <w:abstractNumId w:val="7"/>
  </w:num>
  <w:num w:numId="6" w16cid:durableId="13042034">
    <w:abstractNumId w:val="3"/>
  </w:num>
  <w:num w:numId="7" w16cid:durableId="1915044141">
    <w:abstractNumId w:val="2"/>
  </w:num>
  <w:num w:numId="8" w16cid:durableId="246236715">
    <w:abstractNumId w:val="1"/>
  </w:num>
  <w:num w:numId="9" w16cid:durableId="1958246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687E"/>
    <w:rsid w:val="0015074B"/>
    <w:rsid w:val="0029639D"/>
    <w:rsid w:val="0032183F"/>
    <w:rsid w:val="00326F90"/>
    <w:rsid w:val="0063482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05180"/>
  <w14:defaultImageDpi w14:val="300"/>
  <w15:docId w15:val="{DCB6DA1E-DD2F-46D1-9B8B-8604C50B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2025-08-30T20:39:00Z</dcterms:modified>
  <cp:category/>
</cp:coreProperties>
</file>